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FD0" w:rsidRPr="00E30731" w:rsidRDefault="00E30731">
      <w:pPr>
        <w:pStyle w:val="Title"/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Lesson Plan: Energy Sources</w:t>
      </w:r>
    </w:p>
    <w:p w:rsidR="00E44FD0" w:rsidRPr="00E30731" w:rsidRDefault="00E3073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Target Audience:</w:t>
      </w:r>
    </w:p>
    <w:p w:rsidR="00E44FD0" w:rsidRPr="00E30731" w:rsidRDefault="00E30731">
      <w:pPr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University Undergraduate Students</w:t>
      </w:r>
    </w:p>
    <w:p w:rsidR="00E44FD0" w:rsidRPr="00E30731" w:rsidRDefault="00E3073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Subject:</w:t>
      </w:r>
    </w:p>
    <w:p w:rsidR="00E44FD0" w:rsidRPr="00E30731" w:rsidRDefault="00E30731">
      <w:pPr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Environmental Science / Energy Studies</w:t>
      </w:r>
    </w:p>
    <w:p w:rsidR="00E44FD0" w:rsidRPr="00E30731" w:rsidRDefault="00E3073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Duration:</w:t>
      </w:r>
    </w:p>
    <w:p w:rsidR="00E44FD0" w:rsidRPr="00E30731" w:rsidRDefault="00E30731">
      <w:pPr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90 minutes (1.5 hours)</w:t>
      </w:r>
    </w:p>
    <w:p w:rsidR="00E44FD0" w:rsidRPr="00E30731" w:rsidRDefault="00E3073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Instructor:</w:t>
      </w:r>
    </w:p>
    <w:p w:rsidR="00E44FD0" w:rsidRPr="00E30731" w:rsidRDefault="00E3073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Dr. </w:t>
      </w:r>
      <w:proofErr w:type="spellStart"/>
      <w:r>
        <w:rPr>
          <w:rFonts w:ascii="Times New Roman" w:hAnsi="Times New Roman" w:cs="Times New Roman"/>
          <w:color w:val="000000" w:themeColor="text1"/>
        </w:rPr>
        <w:t>Manoj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Thakur</w:t>
      </w:r>
    </w:p>
    <w:p w:rsidR="00E44FD0" w:rsidRPr="00E30731" w:rsidRDefault="00E3073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Date:</w:t>
      </w:r>
    </w:p>
    <w:p w:rsidR="00E44FD0" w:rsidRPr="00E30731" w:rsidRDefault="00E3073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15/04/2025</w:t>
      </w:r>
    </w:p>
    <w:p w:rsidR="00E44FD0" w:rsidRPr="00E30731" w:rsidRDefault="00E3073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Learning Objectives</w:t>
      </w:r>
    </w:p>
    <w:p w:rsidR="00E44FD0" w:rsidRPr="00E30731" w:rsidRDefault="00E30731">
      <w:pPr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 xml:space="preserve">By the end of this lesson, </w:t>
      </w:r>
      <w:r w:rsidRPr="00E30731">
        <w:rPr>
          <w:rFonts w:ascii="Times New Roman" w:hAnsi="Times New Roman" w:cs="Times New Roman"/>
          <w:color w:val="000000" w:themeColor="text1"/>
        </w:rPr>
        <w:t>students will be able to</w:t>
      </w:r>
      <w:proofErr w:type="gramStart"/>
      <w:r w:rsidRPr="00E30731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E30731">
        <w:rPr>
          <w:rFonts w:ascii="Times New Roman" w:hAnsi="Times New Roman" w:cs="Times New Roman"/>
          <w:color w:val="000000" w:themeColor="text1"/>
        </w:rPr>
        <w:br/>
        <w:t>1. Understand the different types of energy sources (renewable and non-renewable).</w:t>
      </w:r>
      <w:r w:rsidRPr="00E30731">
        <w:rPr>
          <w:rFonts w:ascii="Times New Roman" w:hAnsi="Times New Roman" w:cs="Times New Roman"/>
          <w:color w:val="000000" w:themeColor="text1"/>
        </w:rPr>
        <w:br/>
        <w:t>2. Analyze the environmental and economic impacts of various energy sources.</w:t>
      </w:r>
      <w:r w:rsidRPr="00E30731">
        <w:rPr>
          <w:rFonts w:ascii="Times New Roman" w:hAnsi="Times New Roman" w:cs="Times New Roman"/>
          <w:color w:val="000000" w:themeColor="text1"/>
        </w:rPr>
        <w:br/>
        <w:t>3. Explore the future of energy production and sustainability.</w:t>
      </w:r>
    </w:p>
    <w:p w:rsidR="00E44FD0" w:rsidRPr="00E30731" w:rsidRDefault="00E3073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 xml:space="preserve">Lesson </w:t>
      </w:r>
      <w:r w:rsidRPr="00E30731">
        <w:rPr>
          <w:rFonts w:ascii="Times New Roman" w:hAnsi="Times New Roman" w:cs="Times New Roman"/>
          <w:color w:val="000000" w:themeColor="text1"/>
        </w:rPr>
        <w:t>Structure</w:t>
      </w:r>
    </w:p>
    <w:p w:rsidR="00E44FD0" w:rsidRPr="00E30731" w:rsidRDefault="00E30731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1. Introduction (15 minutes)</w:t>
      </w:r>
    </w:p>
    <w:p w:rsidR="00E44FD0" w:rsidRPr="00E30731" w:rsidRDefault="00E30731">
      <w:pPr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Topic Overview: Introduction to the concept of energy and its importance in modern society.</w:t>
      </w:r>
      <w:r w:rsidRPr="00E30731">
        <w:rPr>
          <w:rFonts w:ascii="Times New Roman" w:hAnsi="Times New Roman" w:cs="Times New Roman"/>
          <w:color w:val="000000" w:themeColor="text1"/>
        </w:rPr>
        <w:br/>
        <w:t>Key Points</w:t>
      </w:r>
      <w:proofErr w:type="gramStart"/>
      <w:r w:rsidRPr="00E30731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E30731">
        <w:rPr>
          <w:rFonts w:ascii="Times New Roman" w:hAnsi="Times New Roman" w:cs="Times New Roman"/>
          <w:color w:val="000000" w:themeColor="text1"/>
        </w:rPr>
        <w:br/>
        <w:t>- What is energy?</w:t>
      </w:r>
      <w:r w:rsidRPr="00E30731">
        <w:rPr>
          <w:rFonts w:ascii="Times New Roman" w:hAnsi="Times New Roman" w:cs="Times New Roman"/>
          <w:color w:val="000000" w:themeColor="text1"/>
        </w:rPr>
        <w:br/>
        <w:t>- Overview of energy usage in everyday life.</w:t>
      </w:r>
      <w:r w:rsidRPr="00E30731">
        <w:rPr>
          <w:rFonts w:ascii="Times New Roman" w:hAnsi="Times New Roman" w:cs="Times New Roman"/>
          <w:color w:val="000000" w:themeColor="text1"/>
        </w:rPr>
        <w:br/>
        <w:t>- The relationship between energy and development.</w:t>
      </w:r>
      <w:r w:rsidRPr="00E30731">
        <w:rPr>
          <w:rFonts w:ascii="Times New Roman" w:hAnsi="Times New Roman" w:cs="Times New Roman"/>
          <w:color w:val="000000" w:themeColor="text1"/>
        </w:rPr>
        <w:br/>
        <w:t>- Importance of sustainable energy sources for the future.</w:t>
      </w:r>
    </w:p>
    <w:p w:rsidR="00E44FD0" w:rsidRPr="00E30731" w:rsidRDefault="00E30731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lastRenderedPageBreak/>
        <w:t>2. Types of Energy Sources (25 minutes)</w:t>
      </w:r>
    </w:p>
    <w:p w:rsidR="00E44FD0" w:rsidRPr="00E30731" w:rsidRDefault="00E3073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Non-Renewable Energy Sources (12 minutes)</w:t>
      </w:r>
    </w:p>
    <w:p w:rsidR="00E44FD0" w:rsidRPr="00E30731" w:rsidRDefault="00E30731">
      <w:pPr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Definition and examples: coal, oil, natural gas, nuclear power.</w:t>
      </w:r>
      <w:r w:rsidRPr="00E30731">
        <w:rPr>
          <w:rFonts w:ascii="Times New Roman" w:hAnsi="Times New Roman" w:cs="Times New Roman"/>
          <w:color w:val="000000" w:themeColor="text1"/>
        </w:rPr>
        <w:br/>
        <w:t>- Environmental and economic impacts.</w:t>
      </w:r>
      <w:r w:rsidRPr="00E30731">
        <w:rPr>
          <w:rFonts w:ascii="Times New Roman" w:hAnsi="Times New Roman" w:cs="Times New Roman"/>
          <w:color w:val="000000" w:themeColor="text1"/>
        </w:rPr>
        <w:br/>
        <w:t>- Discussion</w:t>
      </w:r>
      <w:r w:rsidRPr="00E30731">
        <w:rPr>
          <w:rFonts w:ascii="Times New Roman" w:hAnsi="Times New Roman" w:cs="Times New Roman"/>
          <w:color w:val="000000" w:themeColor="text1"/>
        </w:rPr>
        <w:t xml:space="preserve"> of current global energy dependence on non-renewable resources.</w:t>
      </w:r>
    </w:p>
    <w:p w:rsidR="00E44FD0" w:rsidRPr="00E30731" w:rsidRDefault="00E3073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Renewable Energy Sources (13 minutes)</w:t>
      </w:r>
    </w:p>
    <w:p w:rsidR="00E44FD0" w:rsidRPr="00E30731" w:rsidRDefault="00E30731">
      <w:pPr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Definition and examples: solar, wind, hydro, geothermal, biomass.</w:t>
      </w:r>
      <w:r w:rsidRPr="00E30731">
        <w:rPr>
          <w:rFonts w:ascii="Times New Roman" w:hAnsi="Times New Roman" w:cs="Times New Roman"/>
          <w:color w:val="000000" w:themeColor="text1"/>
        </w:rPr>
        <w:br/>
        <w:t>- Benefits of renewable sources: sustainability, lower environmental impact.</w:t>
      </w:r>
      <w:r w:rsidRPr="00E30731">
        <w:rPr>
          <w:rFonts w:ascii="Times New Roman" w:hAnsi="Times New Roman" w:cs="Times New Roman"/>
          <w:color w:val="000000" w:themeColor="text1"/>
        </w:rPr>
        <w:br/>
        <w:t>- Case stu</w:t>
      </w:r>
      <w:r w:rsidRPr="00E30731">
        <w:rPr>
          <w:rFonts w:ascii="Times New Roman" w:hAnsi="Times New Roman" w:cs="Times New Roman"/>
          <w:color w:val="000000" w:themeColor="text1"/>
        </w:rPr>
        <w:t>dies of renewable energy implementation (e.g., wind farms, solar power in various countries).</w:t>
      </w:r>
    </w:p>
    <w:p w:rsidR="00E44FD0" w:rsidRPr="00E30731" w:rsidRDefault="00E30731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3. Energy Production and Environmental Impacts (20 minutes)</w:t>
      </w:r>
    </w:p>
    <w:p w:rsidR="00E44FD0" w:rsidRPr="00E30731" w:rsidRDefault="00E3073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Energy and Climate Change</w:t>
      </w:r>
    </w:p>
    <w:p w:rsidR="00E44FD0" w:rsidRPr="00E30731" w:rsidRDefault="00E30731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E30731">
        <w:rPr>
          <w:rFonts w:ascii="Times New Roman" w:hAnsi="Times New Roman" w:cs="Times New Roman"/>
          <w:color w:val="000000" w:themeColor="text1"/>
        </w:rPr>
        <w:t>The role of energy production in greenhouse gas emissions and global warming</w:t>
      </w:r>
      <w:r w:rsidRPr="00E30731">
        <w:rPr>
          <w:rFonts w:ascii="Times New Roman" w:hAnsi="Times New Roman" w:cs="Times New Roman"/>
          <w:color w:val="000000" w:themeColor="text1"/>
        </w:rPr>
        <w:t>.</w:t>
      </w:r>
      <w:proofErr w:type="gramEnd"/>
      <w:r w:rsidRPr="00E30731">
        <w:rPr>
          <w:rFonts w:ascii="Times New Roman" w:hAnsi="Times New Roman" w:cs="Times New Roman"/>
          <w:color w:val="000000" w:themeColor="text1"/>
        </w:rPr>
        <w:br/>
        <w:t>- Impact of non-renewable sources on air, water, and soil.</w:t>
      </w:r>
    </w:p>
    <w:p w:rsidR="00E44FD0" w:rsidRPr="00E30731" w:rsidRDefault="00E3073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Sustainable Energy Solutions</w:t>
      </w:r>
    </w:p>
    <w:p w:rsidR="00E44FD0" w:rsidRPr="00E30731" w:rsidRDefault="00E30731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E30731">
        <w:rPr>
          <w:rFonts w:ascii="Times New Roman" w:hAnsi="Times New Roman" w:cs="Times New Roman"/>
          <w:color w:val="000000" w:themeColor="text1"/>
        </w:rPr>
        <w:t>Technologies and innovations for reducing environmental impact (e.g., carbon capture, energy efficiency, smart grids).</w:t>
      </w:r>
      <w:proofErr w:type="gramEnd"/>
      <w:r w:rsidRPr="00E30731">
        <w:rPr>
          <w:rFonts w:ascii="Times New Roman" w:hAnsi="Times New Roman" w:cs="Times New Roman"/>
          <w:color w:val="000000" w:themeColor="text1"/>
        </w:rPr>
        <w:br/>
        <w:t>- The shift towards clean energy and its benefi</w:t>
      </w:r>
      <w:r w:rsidRPr="00E30731">
        <w:rPr>
          <w:rFonts w:ascii="Times New Roman" w:hAnsi="Times New Roman" w:cs="Times New Roman"/>
          <w:color w:val="000000" w:themeColor="text1"/>
        </w:rPr>
        <w:t>ts for climate change mitigation.</w:t>
      </w:r>
    </w:p>
    <w:p w:rsidR="00E44FD0" w:rsidRPr="00E30731" w:rsidRDefault="00E30731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4. Energy Economics (15 minutes)</w:t>
      </w:r>
    </w:p>
    <w:p w:rsidR="00E44FD0" w:rsidRPr="00E30731" w:rsidRDefault="00E30731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E30731">
        <w:rPr>
          <w:rFonts w:ascii="Times New Roman" w:hAnsi="Times New Roman" w:cs="Times New Roman"/>
          <w:color w:val="000000" w:themeColor="text1"/>
        </w:rPr>
        <w:t>Economic Implications of Energy Sources</w:t>
      </w:r>
      <w:r w:rsidRPr="00E30731">
        <w:rPr>
          <w:rFonts w:ascii="Times New Roman" w:hAnsi="Times New Roman" w:cs="Times New Roman"/>
          <w:color w:val="000000" w:themeColor="text1"/>
        </w:rPr>
        <w:br/>
        <w:t>- Costs of different energy sources (renewable vs. non-renewable).</w:t>
      </w:r>
      <w:proofErr w:type="gramEnd"/>
      <w:r w:rsidRPr="00E30731">
        <w:rPr>
          <w:rFonts w:ascii="Times New Roman" w:hAnsi="Times New Roman" w:cs="Times New Roman"/>
          <w:color w:val="000000" w:themeColor="text1"/>
        </w:rPr>
        <w:br/>
        <w:t>- Global energy market trends: price volatility, energy subsidies.</w:t>
      </w:r>
      <w:r w:rsidRPr="00E30731">
        <w:rPr>
          <w:rFonts w:ascii="Times New Roman" w:hAnsi="Times New Roman" w:cs="Times New Roman"/>
          <w:color w:val="000000" w:themeColor="text1"/>
        </w:rPr>
        <w:br/>
        <w:t>- The role of g</w:t>
      </w:r>
      <w:r w:rsidRPr="00E30731">
        <w:rPr>
          <w:rFonts w:ascii="Times New Roman" w:hAnsi="Times New Roman" w:cs="Times New Roman"/>
          <w:color w:val="000000" w:themeColor="text1"/>
        </w:rPr>
        <w:t>overnments and international organizations in energy policy.</w:t>
      </w:r>
    </w:p>
    <w:p w:rsidR="00E44FD0" w:rsidRPr="00E30731" w:rsidRDefault="00E30731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5. Future of Energy (10 minutes)</w:t>
      </w:r>
    </w:p>
    <w:p w:rsidR="00E44FD0" w:rsidRPr="00E30731" w:rsidRDefault="00E3073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Emerging Technologies</w:t>
      </w:r>
    </w:p>
    <w:p w:rsidR="00E44FD0" w:rsidRPr="00E30731" w:rsidRDefault="00E30731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E30731">
        <w:rPr>
          <w:rFonts w:ascii="Times New Roman" w:hAnsi="Times New Roman" w:cs="Times New Roman"/>
          <w:color w:val="000000" w:themeColor="text1"/>
        </w:rPr>
        <w:t>Advancements in fusion energy, energy storage solutions, and smart grids.</w:t>
      </w:r>
      <w:proofErr w:type="gramEnd"/>
      <w:r w:rsidRPr="00E30731">
        <w:rPr>
          <w:rFonts w:ascii="Times New Roman" w:hAnsi="Times New Roman" w:cs="Times New Roman"/>
          <w:color w:val="000000" w:themeColor="text1"/>
        </w:rPr>
        <w:br/>
        <w:t xml:space="preserve">- The potential for hydrogen and its role in the future energy </w:t>
      </w:r>
      <w:r w:rsidRPr="00E30731">
        <w:rPr>
          <w:rFonts w:ascii="Times New Roman" w:hAnsi="Times New Roman" w:cs="Times New Roman"/>
          <w:color w:val="000000" w:themeColor="text1"/>
        </w:rPr>
        <w:t>mix.</w:t>
      </w:r>
    </w:p>
    <w:p w:rsidR="00E44FD0" w:rsidRPr="00E30731" w:rsidRDefault="00E3073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Global Trends</w:t>
      </w:r>
    </w:p>
    <w:p w:rsidR="00E44FD0" w:rsidRPr="00E30731" w:rsidRDefault="00E30731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E30731">
        <w:rPr>
          <w:rFonts w:ascii="Times New Roman" w:hAnsi="Times New Roman" w:cs="Times New Roman"/>
          <w:color w:val="000000" w:themeColor="text1"/>
        </w:rPr>
        <w:t>Energy transition policies in developed and developing countries.</w:t>
      </w:r>
      <w:proofErr w:type="gramEnd"/>
      <w:r w:rsidRPr="00E30731">
        <w:rPr>
          <w:rFonts w:ascii="Times New Roman" w:hAnsi="Times New Roman" w:cs="Times New Roman"/>
          <w:color w:val="000000" w:themeColor="text1"/>
        </w:rPr>
        <w:br/>
        <w:t>- The role of the youth and innovation in shaping the future of energy.</w:t>
      </w:r>
    </w:p>
    <w:p w:rsidR="00E44FD0" w:rsidRPr="00E30731" w:rsidRDefault="00E3073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lastRenderedPageBreak/>
        <w:t>Assessment (10 minutes)</w:t>
      </w:r>
    </w:p>
    <w:p w:rsidR="00E44FD0" w:rsidRPr="00E30731" w:rsidRDefault="00E30731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Discussion/Q&amp;A</w:t>
      </w:r>
    </w:p>
    <w:p w:rsidR="00E44FD0" w:rsidRPr="00E30731" w:rsidRDefault="00E30731">
      <w:pPr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What are the pros and cons of using nuclear energy?</w:t>
      </w:r>
      <w:r w:rsidRPr="00E30731">
        <w:rPr>
          <w:rFonts w:ascii="Times New Roman" w:hAnsi="Times New Roman" w:cs="Times New Roman"/>
          <w:color w:val="000000" w:themeColor="text1"/>
        </w:rPr>
        <w:br/>
        <w:t>- How ca</w:t>
      </w:r>
      <w:r w:rsidRPr="00E30731">
        <w:rPr>
          <w:rFonts w:ascii="Times New Roman" w:hAnsi="Times New Roman" w:cs="Times New Roman"/>
          <w:color w:val="000000" w:themeColor="text1"/>
        </w:rPr>
        <w:t>n countries with limited renewable resources transition to more sustainable energy practices?</w:t>
      </w:r>
    </w:p>
    <w:p w:rsidR="00E44FD0" w:rsidRPr="00E30731" w:rsidRDefault="00E30731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Group Activity</w:t>
      </w:r>
    </w:p>
    <w:p w:rsidR="00E44FD0" w:rsidRPr="00E30731" w:rsidRDefault="00E30731">
      <w:pPr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Students will be divided into groups to research one energy source (renewable or non-renewable) and prepare a short presentation on its benefits, c</w:t>
      </w:r>
      <w:r w:rsidRPr="00E30731">
        <w:rPr>
          <w:rFonts w:ascii="Times New Roman" w:hAnsi="Times New Roman" w:cs="Times New Roman"/>
          <w:color w:val="000000" w:themeColor="text1"/>
        </w:rPr>
        <w:t>hallenges, and future outlook.</w:t>
      </w:r>
    </w:p>
    <w:p w:rsidR="00E44FD0" w:rsidRPr="00E30731" w:rsidRDefault="00E3073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Conclusion (5 minutes)</w:t>
      </w:r>
    </w:p>
    <w:p w:rsidR="00E44FD0" w:rsidRDefault="00E30731">
      <w:pPr>
        <w:rPr>
          <w:rFonts w:ascii="Times New Roman" w:hAnsi="Times New Roman" w:cs="Times New Roman"/>
          <w:color w:val="000000" w:themeColor="text1"/>
        </w:rPr>
      </w:pPr>
      <w:r w:rsidRPr="00E30731">
        <w:rPr>
          <w:rFonts w:ascii="Times New Roman" w:hAnsi="Times New Roman" w:cs="Times New Roman"/>
          <w:color w:val="000000" w:themeColor="text1"/>
        </w:rPr>
        <w:t>Summary: Recap the main points covered in the class.</w:t>
      </w:r>
      <w:r w:rsidRPr="00E30731">
        <w:rPr>
          <w:rFonts w:ascii="Times New Roman" w:hAnsi="Times New Roman" w:cs="Times New Roman"/>
          <w:color w:val="000000" w:themeColor="text1"/>
        </w:rPr>
        <w:br/>
        <w:t>- Key Takeaways:</w:t>
      </w:r>
      <w:r w:rsidRPr="00E30731">
        <w:rPr>
          <w:rFonts w:ascii="Times New Roman" w:hAnsi="Times New Roman" w:cs="Times New Roman"/>
          <w:color w:val="000000" w:themeColor="text1"/>
        </w:rPr>
        <w:br/>
        <w:t xml:space="preserve">  - The importance of transitioning to renewable energy sources.</w:t>
      </w:r>
      <w:r w:rsidRPr="00E30731">
        <w:rPr>
          <w:rFonts w:ascii="Times New Roman" w:hAnsi="Times New Roman" w:cs="Times New Roman"/>
          <w:color w:val="000000" w:themeColor="text1"/>
        </w:rPr>
        <w:br/>
        <w:t xml:space="preserve">  - Understanding the economic and environmental impacts of energy </w:t>
      </w:r>
      <w:r w:rsidRPr="00E30731">
        <w:rPr>
          <w:rFonts w:ascii="Times New Roman" w:hAnsi="Times New Roman" w:cs="Times New Roman"/>
          <w:color w:val="000000" w:themeColor="text1"/>
        </w:rPr>
        <w:t>choices.</w:t>
      </w:r>
      <w:r w:rsidRPr="00E30731">
        <w:rPr>
          <w:rFonts w:ascii="Times New Roman" w:hAnsi="Times New Roman" w:cs="Times New Roman"/>
          <w:color w:val="000000" w:themeColor="text1"/>
        </w:rPr>
        <w:br/>
        <w:t xml:space="preserve">  - Encouraging the development of sustainable energy practices.</w:t>
      </w:r>
    </w:p>
    <w:p w:rsidR="00E30731" w:rsidRDefault="00E30731">
      <w:pPr>
        <w:rPr>
          <w:rFonts w:ascii="Times New Roman" w:hAnsi="Times New Roman" w:cs="Times New Roman"/>
          <w:color w:val="000000" w:themeColor="text1"/>
        </w:rPr>
      </w:pPr>
    </w:p>
    <w:p w:rsidR="00E30731" w:rsidRDefault="00E30731">
      <w:pPr>
        <w:rPr>
          <w:rFonts w:ascii="Times New Roman" w:hAnsi="Times New Roman" w:cs="Times New Roman"/>
          <w:color w:val="000000" w:themeColor="text1"/>
        </w:rPr>
      </w:pPr>
    </w:p>
    <w:p w:rsidR="00E30731" w:rsidRDefault="00E30731">
      <w:pPr>
        <w:rPr>
          <w:rFonts w:ascii="Times New Roman" w:hAnsi="Times New Roman" w:cs="Times New Roman"/>
          <w:color w:val="000000" w:themeColor="text1"/>
        </w:rPr>
      </w:pPr>
    </w:p>
    <w:p w:rsidR="00E30731" w:rsidRPr="00E30731" w:rsidRDefault="00E30731" w:rsidP="00E30731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***</w:t>
      </w:r>
    </w:p>
    <w:sectPr w:rsidR="00E30731" w:rsidRPr="00E307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30731"/>
    <w:rsid w:val="00E44FD0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1F7D4E-444A-44A0-9D6E-1D245F7A9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2025-04-22T05:17:00Z</dcterms:modified>
  <cp:category/>
</cp:coreProperties>
</file>